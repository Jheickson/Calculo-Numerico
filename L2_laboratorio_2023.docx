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B31E" w14:textId="77777777" w:rsidR="00256AF1" w:rsidRDefault="00256AF1">
      <w:pPr>
        <w:autoSpaceDE w:val="0"/>
        <w:autoSpaceDN w:val="0"/>
        <w:spacing w:after="70" w:line="220" w:lineRule="exact"/>
      </w:pPr>
    </w:p>
    <w:p w14:paraId="3E6F4953" w14:textId="60280166" w:rsidR="00256AF1" w:rsidRDefault="00000000">
      <w:pPr>
        <w:autoSpaceDE w:val="0"/>
        <w:autoSpaceDN w:val="0"/>
        <w:spacing w:before="4" w:after="0" w:line="306" w:lineRule="exact"/>
        <w:ind w:left="5472" w:right="90"/>
        <w:jc w:val="right"/>
      </w:pPr>
      <w:r>
        <w:rPr>
          <w:rFonts w:ascii="Times New Roman" w:eastAsia="Times New Roman" w:hAnsi="Times New Roman"/>
          <w:b/>
          <w:color w:val="000000"/>
          <w:sz w:val="28"/>
        </w:rPr>
        <w:t xml:space="preserve">Cálculo Numérico </w:t>
      </w:r>
      <w:r>
        <w:br/>
      </w:r>
      <w:r>
        <w:rPr>
          <w:rFonts w:ascii="Times New Roman" w:eastAsia="Times New Roman" w:hAnsi="Times New Roman"/>
          <w:b/>
          <w:color w:val="000000"/>
          <w:sz w:val="28"/>
        </w:rPr>
        <w:t>Lista de Exercícios 0</w:t>
      </w:r>
      <w:r w:rsidR="0020678A">
        <w:rPr>
          <w:rFonts w:ascii="Times New Roman" w:eastAsia="Times New Roman" w:hAnsi="Times New Roman"/>
          <w:b/>
          <w:color w:val="000000"/>
          <w:sz w:val="28"/>
        </w:rPr>
        <w:t>2</w:t>
      </w:r>
      <w:r>
        <w:rPr>
          <w:rFonts w:ascii="Times New Roman" w:eastAsia="Times New Roman" w:hAnsi="Times New Roman"/>
          <w:b/>
          <w:color w:val="000000"/>
          <w:sz w:val="28"/>
        </w:rPr>
        <w:t xml:space="preserve"> </w:t>
      </w:r>
      <w:r>
        <w:br/>
      </w:r>
      <w:proofErr w:type="spellStart"/>
      <w:r>
        <w:rPr>
          <w:rFonts w:ascii="Times New Roman" w:eastAsia="Times New Roman" w:hAnsi="Times New Roman"/>
          <w:b/>
          <w:color w:val="000000"/>
          <w:sz w:val="28"/>
        </w:rPr>
        <w:t>Entrega</w:t>
      </w:r>
      <w:proofErr w:type="spellEnd"/>
      <w:r>
        <w:rPr>
          <w:rFonts w:ascii="Times New Roman" w:eastAsia="Times New Roman" w:hAnsi="Times New Roman"/>
          <w:b/>
          <w:color w:val="000000"/>
          <w:sz w:val="28"/>
        </w:rPr>
        <w:t xml:space="preserve">: </w:t>
      </w:r>
      <w:r w:rsidR="0020678A">
        <w:rPr>
          <w:rFonts w:ascii="Times New Roman" w:eastAsia="Times New Roman" w:hAnsi="Times New Roman"/>
          <w:b/>
          <w:color w:val="000000"/>
          <w:sz w:val="28"/>
        </w:rPr>
        <w:t>22</w:t>
      </w:r>
      <w:r>
        <w:rPr>
          <w:rFonts w:ascii="Times New Roman" w:eastAsia="Times New Roman" w:hAnsi="Times New Roman"/>
          <w:b/>
          <w:color w:val="000000"/>
          <w:sz w:val="28"/>
        </w:rPr>
        <w:t>/03/20</w:t>
      </w:r>
      <w:r w:rsidR="0020678A">
        <w:rPr>
          <w:rFonts w:ascii="Times New Roman" w:eastAsia="Times New Roman" w:hAnsi="Times New Roman"/>
          <w:b/>
          <w:color w:val="000000"/>
          <w:sz w:val="28"/>
        </w:rPr>
        <w:t>23</w:t>
      </w:r>
      <w:r>
        <w:rPr>
          <w:rFonts w:ascii="Times New Roman" w:eastAsia="Times New Roman" w:hAnsi="Times New Roman"/>
          <w:b/>
          <w:color w:val="000000"/>
          <w:sz w:val="28"/>
        </w:rPr>
        <w:t xml:space="preserve"> </w:t>
      </w:r>
      <w:r>
        <w:br/>
      </w:r>
      <w:r>
        <w:rPr>
          <w:rFonts w:ascii="Times New Roman" w:eastAsia="Times New Roman" w:hAnsi="Times New Roman"/>
          <w:b/>
          <w:color w:val="000000"/>
          <w:sz w:val="24"/>
        </w:rPr>
        <w:t>___________________________________________</w:t>
      </w:r>
    </w:p>
    <w:p w14:paraId="4E5CD207" w14:textId="77777777" w:rsidR="00256AF1" w:rsidRDefault="00000000">
      <w:pPr>
        <w:autoSpaceDE w:val="0"/>
        <w:autoSpaceDN w:val="0"/>
        <w:spacing w:before="322" w:after="0" w:line="322" w:lineRule="exact"/>
        <w:ind w:right="720"/>
      </w:pPr>
      <w:r>
        <w:rPr>
          <w:rFonts w:ascii="Times New Roman" w:eastAsia="Times New Roman" w:hAnsi="Times New Roman"/>
          <w:color w:val="000000"/>
          <w:sz w:val="28"/>
        </w:rPr>
        <w:t>1. Implemente um algoritmo que resolva o sistema triangular superior abaixo e informe a solução:</w:t>
      </w:r>
    </w:p>
    <w:p w14:paraId="59F222AB" w14:textId="496505F6" w:rsidR="00256AF1" w:rsidRDefault="00000000">
      <w:pPr>
        <w:tabs>
          <w:tab w:val="left" w:pos="1838"/>
          <w:tab w:val="left" w:pos="2616"/>
          <w:tab w:val="left" w:pos="2896"/>
        </w:tabs>
        <w:autoSpaceDE w:val="0"/>
        <w:autoSpaceDN w:val="0"/>
        <w:spacing w:before="322" w:after="0" w:line="322" w:lineRule="exact"/>
        <w:ind w:left="1488" w:right="6192"/>
      </w:pPr>
      <w:r>
        <w:rPr>
          <w:rFonts w:ascii="Times New Roman" w:eastAsia="Times New Roman" w:hAnsi="Times New Roman"/>
          <w:color w:val="000000"/>
          <w:sz w:val="28"/>
        </w:rPr>
        <w:t xml:space="preserve"> x</w:t>
      </w:r>
      <w:r>
        <w:rPr>
          <w:rFonts w:ascii="Times New Roman" w:eastAsia="Times New Roman" w:hAnsi="Times New Roman"/>
          <w:color w:val="000000"/>
          <w:w w:val="101"/>
          <w:sz w:val="16"/>
        </w:rPr>
        <w:t>1</w:t>
      </w:r>
      <w:r>
        <w:rPr>
          <w:rFonts w:ascii="Times New Roman" w:eastAsia="Times New Roman" w:hAnsi="Times New Roman"/>
          <w:color w:val="000000"/>
          <w:sz w:val="28"/>
        </w:rPr>
        <w:t xml:space="preserve"> + 2x</w:t>
      </w:r>
      <w:r>
        <w:rPr>
          <w:rFonts w:ascii="Times New Roman" w:eastAsia="Times New Roman" w:hAnsi="Times New Roman"/>
          <w:color w:val="000000"/>
          <w:w w:val="101"/>
          <w:sz w:val="16"/>
        </w:rPr>
        <w:t>2</w:t>
      </w:r>
      <w:r>
        <w:rPr>
          <w:rFonts w:ascii="Times New Roman" w:eastAsia="Times New Roman" w:hAnsi="Times New Roman"/>
          <w:color w:val="000000"/>
          <w:sz w:val="28"/>
        </w:rPr>
        <w:t xml:space="preserve"> + x</w:t>
      </w:r>
      <w:r>
        <w:rPr>
          <w:rFonts w:ascii="Times New Roman" w:eastAsia="Times New Roman" w:hAnsi="Times New Roman"/>
          <w:color w:val="000000"/>
          <w:w w:val="101"/>
          <w:sz w:val="16"/>
        </w:rPr>
        <w:t>3</w:t>
      </w:r>
      <w:r>
        <w:rPr>
          <w:rFonts w:ascii="Times New Roman" w:eastAsia="Times New Roman" w:hAnsi="Times New Roman"/>
          <w:color w:val="000000"/>
          <w:sz w:val="28"/>
        </w:rPr>
        <w:t xml:space="preserve"> + 2x</w:t>
      </w:r>
      <w:r>
        <w:rPr>
          <w:rFonts w:ascii="Times New Roman" w:eastAsia="Times New Roman" w:hAnsi="Times New Roman"/>
          <w:color w:val="000000"/>
          <w:w w:val="101"/>
          <w:sz w:val="16"/>
        </w:rPr>
        <w:t>4</w:t>
      </w:r>
      <w:r w:rsidR="0020678A">
        <w:rPr>
          <w:rFonts w:ascii="Times New Roman" w:eastAsia="Times New Roman" w:hAnsi="Times New Roman"/>
          <w:color w:val="000000"/>
          <w:w w:val="101"/>
          <w:sz w:val="16"/>
        </w:rPr>
        <w:t xml:space="preserve">  </w:t>
      </w:r>
      <w:r>
        <w:rPr>
          <w:rFonts w:ascii="Times New Roman" w:eastAsia="Times New Roman" w:hAnsi="Times New Roman"/>
          <w:color w:val="000000"/>
          <w:sz w:val="28"/>
        </w:rPr>
        <w:t xml:space="preserve"> </w:t>
      </w:r>
      <w:r w:rsidR="0020678A">
        <w:rPr>
          <w:rFonts w:ascii="Times New Roman" w:eastAsia="Times New Roman" w:hAnsi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</w:rPr>
        <w:t>= –2</w:t>
      </w:r>
      <w:r>
        <w:br/>
      </w:r>
      <w:r>
        <w:tab/>
      </w:r>
      <w:r>
        <w:rPr>
          <w:rFonts w:ascii="Times New Roman" w:eastAsia="Times New Roman" w:hAnsi="Times New Roman"/>
          <w:color w:val="000000"/>
          <w:sz w:val="28"/>
        </w:rPr>
        <w:t xml:space="preserve"> –   x</w:t>
      </w:r>
      <w:r>
        <w:rPr>
          <w:rFonts w:ascii="Times New Roman" w:eastAsia="Times New Roman" w:hAnsi="Times New Roman"/>
          <w:color w:val="000000"/>
          <w:w w:val="101"/>
          <w:sz w:val="16"/>
        </w:rPr>
        <w:t>2</w:t>
      </w:r>
      <w:r>
        <w:rPr>
          <w:rFonts w:ascii="Times New Roman" w:eastAsia="Times New Roman" w:hAnsi="Times New Roman"/>
          <w:color w:val="000000"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8"/>
        </w:rPr>
        <w:t>–  x</w:t>
      </w:r>
      <w:proofErr w:type="gramEnd"/>
      <w:r>
        <w:rPr>
          <w:rFonts w:ascii="Times New Roman" w:eastAsia="Times New Roman" w:hAnsi="Times New Roman"/>
          <w:color w:val="000000"/>
          <w:w w:val="101"/>
          <w:sz w:val="16"/>
        </w:rPr>
        <w:t>3</w:t>
      </w:r>
      <w:r>
        <w:rPr>
          <w:rFonts w:ascii="Times New Roman" w:eastAsia="Times New Roman" w:hAnsi="Times New Roman"/>
          <w:color w:val="000000"/>
          <w:sz w:val="28"/>
        </w:rPr>
        <w:t xml:space="preserve"> – 3x</w:t>
      </w:r>
      <w:r>
        <w:rPr>
          <w:rFonts w:ascii="Times New Roman" w:eastAsia="Times New Roman" w:hAnsi="Times New Roman"/>
          <w:color w:val="000000"/>
          <w:w w:val="101"/>
          <w:sz w:val="16"/>
        </w:rPr>
        <w:t>4</w:t>
      </w:r>
      <w:r>
        <w:rPr>
          <w:rFonts w:ascii="Times New Roman" w:eastAsia="Times New Roman" w:hAnsi="Times New Roman"/>
          <w:color w:val="000000"/>
          <w:sz w:val="28"/>
        </w:rPr>
        <w:t xml:space="preserve"> </w:t>
      </w:r>
      <w:r w:rsidR="0020678A">
        <w:rPr>
          <w:rFonts w:ascii="Times New Roman" w:eastAsia="Times New Roman" w:hAnsi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</w:rPr>
        <w:t>=   4</w:t>
      </w:r>
      <w:r>
        <w:br/>
      </w:r>
      <w:r>
        <w:tab/>
      </w:r>
      <w:r>
        <w:rPr>
          <w:rFonts w:ascii="Times New Roman" w:eastAsia="Times New Roman" w:hAnsi="Times New Roman"/>
          <w:color w:val="000000"/>
          <w:sz w:val="28"/>
        </w:rPr>
        <w:t xml:space="preserve"> </w:t>
      </w:r>
      <w:r w:rsidR="0020678A">
        <w:rPr>
          <w:rFonts w:ascii="Times New Roman" w:eastAsia="Times New Roman" w:hAnsi="Times New Roman"/>
          <w:color w:val="000000"/>
          <w:sz w:val="28"/>
        </w:rPr>
        <w:t xml:space="preserve">            </w:t>
      </w:r>
      <w:r>
        <w:rPr>
          <w:rFonts w:ascii="Times New Roman" w:eastAsia="Times New Roman" w:hAnsi="Times New Roman"/>
          <w:color w:val="000000"/>
          <w:sz w:val="28"/>
        </w:rPr>
        <w:t>3x</w:t>
      </w:r>
      <w:r>
        <w:rPr>
          <w:rFonts w:ascii="Times New Roman" w:eastAsia="Times New Roman" w:hAnsi="Times New Roman"/>
          <w:color w:val="000000"/>
          <w:w w:val="101"/>
          <w:sz w:val="16"/>
        </w:rPr>
        <w:t>3</w:t>
      </w:r>
      <w:r>
        <w:rPr>
          <w:rFonts w:ascii="Times New Roman" w:eastAsia="Times New Roman" w:hAnsi="Times New Roman"/>
          <w:color w:val="000000"/>
          <w:sz w:val="28"/>
        </w:rPr>
        <w:t xml:space="preserve"> + 5x</w:t>
      </w:r>
      <w:r>
        <w:rPr>
          <w:rFonts w:ascii="Times New Roman" w:eastAsia="Times New Roman" w:hAnsi="Times New Roman"/>
          <w:color w:val="000000"/>
          <w:w w:val="101"/>
          <w:sz w:val="16"/>
        </w:rPr>
        <w:t>4</w:t>
      </w:r>
      <w:r>
        <w:rPr>
          <w:rFonts w:ascii="Times New Roman" w:eastAsia="Times New Roman" w:hAnsi="Times New Roman"/>
          <w:color w:val="000000"/>
          <w:sz w:val="28"/>
        </w:rPr>
        <w:t xml:space="preserve"> =   1  </w:t>
      </w:r>
      <w:r>
        <w:br/>
      </w:r>
      <w:r>
        <w:tab/>
      </w:r>
      <w:r>
        <w:rPr>
          <w:rFonts w:ascii="Times New Roman" w:eastAsia="Times New Roman" w:hAnsi="Times New Roman"/>
          <w:color w:val="000000"/>
          <w:sz w:val="28"/>
        </w:rPr>
        <w:t xml:space="preserve"> </w:t>
      </w:r>
      <w:r w:rsidR="0020678A">
        <w:rPr>
          <w:rFonts w:ascii="Times New Roman" w:eastAsia="Times New Roman" w:hAnsi="Times New Roman"/>
          <w:color w:val="000000"/>
          <w:sz w:val="28"/>
        </w:rPr>
        <w:t xml:space="preserve">               </w:t>
      </w:r>
      <w:r>
        <w:rPr>
          <w:rFonts w:ascii="Times New Roman" w:eastAsia="Times New Roman" w:hAnsi="Times New Roman"/>
          <w:color w:val="000000"/>
          <w:sz w:val="28"/>
        </w:rPr>
        <w:t>11/3x</w:t>
      </w:r>
      <w:r>
        <w:rPr>
          <w:rFonts w:ascii="Times New Roman" w:eastAsia="Times New Roman" w:hAnsi="Times New Roman"/>
          <w:color w:val="000000"/>
          <w:w w:val="101"/>
          <w:sz w:val="16"/>
        </w:rPr>
        <w:t>4</w:t>
      </w:r>
      <w:r>
        <w:rPr>
          <w:rFonts w:ascii="Times New Roman" w:eastAsia="Times New Roman" w:hAnsi="Times New Roman"/>
          <w:color w:val="000000"/>
          <w:sz w:val="28"/>
        </w:rPr>
        <w:t xml:space="preserve"> = –11/3</w:t>
      </w:r>
    </w:p>
    <w:p w14:paraId="3928E8F1" w14:textId="77777777" w:rsidR="00256AF1" w:rsidRDefault="00000000">
      <w:pPr>
        <w:autoSpaceDE w:val="0"/>
        <w:autoSpaceDN w:val="0"/>
        <w:spacing w:before="322" w:after="0" w:line="322" w:lineRule="exact"/>
        <w:ind w:right="576"/>
      </w:pPr>
      <w:r>
        <w:rPr>
          <w:rFonts w:ascii="Times New Roman" w:eastAsia="Times New Roman" w:hAnsi="Times New Roman"/>
          <w:color w:val="000000"/>
          <w:sz w:val="28"/>
        </w:rPr>
        <w:t>2. Implemente  o algoritmo da Eliminação Gaussiana, resolva o sistema linear e informe a matriz dos coeficientes triangularizada e a solução:</w:t>
      </w:r>
    </w:p>
    <w:p w14:paraId="717D31D3" w14:textId="77777777" w:rsidR="00256AF1" w:rsidRDefault="00000000">
      <w:pPr>
        <w:autoSpaceDE w:val="0"/>
        <w:autoSpaceDN w:val="0"/>
        <w:spacing w:before="322" w:after="0" w:line="322" w:lineRule="exact"/>
        <w:ind w:left="1296" w:right="6480"/>
        <w:jc w:val="center"/>
      </w:pPr>
      <w:r>
        <w:rPr>
          <w:rFonts w:ascii="Times New Roman" w:eastAsia="Times New Roman" w:hAnsi="Times New Roman"/>
          <w:color w:val="000000"/>
          <w:sz w:val="28"/>
        </w:rPr>
        <w:t xml:space="preserve"> x</w:t>
      </w:r>
      <w:r>
        <w:rPr>
          <w:rFonts w:ascii="Times New Roman" w:eastAsia="Times New Roman" w:hAnsi="Times New Roman"/>
          <w:color w:val="000000"/>
          <w:w w:val="101"/>
          <w:sz w:val="16"/>
        </w:rPr>
        <w:t>1</w:t>
      </w:r>
      <w:r>
        <w:rPr>
          <w:rFonts w:ascii="Times New Roman" w:eastAsia="Times New Roman" w:hAnsi="Times New Roman"/>
          <w:color w:val="000000"/>
          <w:sz w:val="28"/>
        </w:rPr>
        <w:t xml:space="preserve"> + 2x</w:t>
      </w:r>
      <w:r>
        <w:rPr>
          <w:rFonts w:ascii="Times New Roman" w:eastAsia="Times New Roman" w:hAnsi="Times New Roman"/>
          <w:color w:val="000000"/>
          <w:w w:val="101"/>
          <w:sz w:val="16"/>
        </w:rPr>
        <w:t>2</w:t>
      </w:r>
      <w:r>
        <w:rPr>
          <w:rFonts w:ascii="Times New Roman" w:eastAsia="Times New Roman" w:hAnsi="Times New Roman"/>
          <w:color w:val="000000"/>
          <w:sz w:val="28"/>
        </w:rPr>
        <w:t xml:space="preserve"> +   x</w:t>
      </w:r>
      <w:r>
        <w:rPr>
          <w:rFonts w:ascii="Times New Roman" w:eastAsia="Times New Roman" w:hAnsi="Times New Roman"/>
          <w:color w:val="000000"/>
          <w:w w:val="101"/>
          <w:sz w:val="16"/>
        </w:rPr>
        <w:t>3</w:t>
      </w:r>
      <w:r>
        <w:rPr>
          <w:rFonts w:ascii="Times New Roman" w:eastAsia="Times New Roman" w:hAnsi="Times New Roman"/>
          <w:color w:val="000000"/>
          <w:sz w:val="28"/>
        </w:rPr>
        <w:t xml:space="preserve"> + 2x</w:t>
      </w:r>
      <w:r>
        <w:rPr>
          <w:rFonts w:ascii="Times New Roman" w:eastAsia="Times New Roman" w:hAnsi="Times New Roman"/>
          <w:color w:val="000000"/>
          <w:w w:val="101"/>
          <w:sz w:val="16"/>
        </w:rPr>
        <w:t>4</w:t>
      </w:r>
      <w:r>
        <w:rPr>
          <w:rFonts w:ascii="Times New Roman" w:eastAsia="Times New Roman" w:hAnsi="Times New Roman"/>
          <w:color w:val="000000"/>
          <w:sz w:val="28"/>
        </w:rPr>
        <w:t xml:space="preserve"> = –2 </w:t>
      </w:r>
      <w:r>
        <w:br/>
      </w:r>
      <w:r>
        <w:rPr>
          <w:rFonts w:ascii="Times New Roman" w:eastAsia="Times New Roman" w:hAnsi="Times New Roman"/>
          <w:color w:val="000000"/>
          <w:sz w:val="28"/>
        </w:rPr>
        <w:t>2x</w:t>
      </w:r>
      <w:r>
        <w:rPr>
          <w:rFonts w:ascii="Times New Roman" w:eastAsia="Times New Roman" w:hAnsi="Times New Roman"/>
          <w:color w:val="000000"/>
          <w:w w:val="101"/>
          <w:sz w:val="16"/>
        </w:rPr>
        <w:t>1</w:t>
      </w:r>
      <w:r>
        <w:rPr>
          <w:rFonts w:ascii="Times New Roman" w:eastAsia="Times New Roman" w:hAnsi="Times New Roman"/>
          <w:color w:val="000000"/>
          <w:sz w:val="28"/>
        </w:rPr>
        <w:t xml:space="preserve"> + 3x</w:t>
      </w:r>
      <w:r>
        <w:rPr>
          <w:rFonts w:ascii="Times New Roman" w:eastAsia="Times New Roman" w:hAnsi="Times New Roman"/>
          <w:color w:val="000000"/>
          <w:w w:val="101"/>
          <w:sz w:val="16"/>
        </w:rPr>
        <w:t>2</w:t>
      </w:r>
      <w:r>
        <w:rPr>
          <w:rFonts w:ascii="Times New Roman" w:eastAsia="Times New Roman" w:hAnsi="Times New Roman"/>
          <w:color w:val="000000"/>
          <w:sz w:val="28"/>
        </w:rPr>
        <w:t xml:space="preserve"> +   x</w:t>
      </w:r>
      <w:r>
        <w:rPr>
          <w:rFonts w:ascii="Times New Roman" w:eastAsia="Times New Roman" w:hAnsi="Times New Roman"/>
          <w:color w:val="000000"/>
          <w:w w:val="101"/>
          <w:sz w:val="16"/>
        </w:rPr>
        <w:t>3</w:t>
      </w:r>
      <w:r>
        <w:rPr>
          <w:rFonts w:ascii="Times New Roman" w:eastAsia="Times New Roman" w:hAnsi="Times New Roman"/>
          <w:color w:val="000000"/>
          <w:sz w:val="28"/>
        </w:rPr>
        <w:t xml:space="preserve"> +   x</w:t>
      </w:r>
      <w:r>
        <w:rPr>
          <w:rFonts w:ascii="Times New Roman" w:eastAsia="Times New Roman" w:hAnsi="Times New Roman"/>
          <w:color w:val="000000"/>
          <w:w w:val="101"/>
          <w:sz w:val="16"/>
        </w:rPr>
        <w:t>4</w:t>
      </w:r>
      <w:r>
        <w:rPr>
          <w:rFonts w:ascii="Times New Roman" w:eastAsia="Times New Roman" w:hAnsi="Times New Roman"/>
          <w:color w:val="000000"/>
          <w:sz w:val="28"/>
        </w:rPr>
        <w:t xml:space="preserve"> =   0</w:t>
      </w:r>
      <w:r>
        <w:br/>
      </w:r>
      <w:r>
        <w:rPr>
          <w:rFonts w:ascii="Times New Roman" w:eastAsia="Times New Roman" w:hAnsi="Times New Roman"/>
          <w:color w:val="000000"/>
          <w:sz w:val="28"/>
        </w:rPr>
        <w:t xml:space="preserve"> x</w:t>
      </w:r>
      <w:r>
        <w:rPr>
          <w:rFonts w:ascii="Times New Roman" w:eastAsia="Times New Roman" w:hAnsi="Times New Roman"/>
          <w:color w:val="000000"/>
          <w:w w:val="101"/>
          <w:sz w:val="16"/>
        </w:rPr>
        <w:t>1</w:t>
      </w:r>
      <w:r>
        <w:rPr>
          <w:rFonts w:ascii="Times New Roman" w:eastAsia="Times New Roman" w:hAnsi="Times New Roman"/>
          <w:color w:val="000000"/>
          <w:sz w:val="28"/>
        </w:rPr>
        <w:t xml:space="preserve"> +   x</w:t>
      </w:r>
      <w:r>
        <w:rPr>
          <w:rFonts w:ascii="Times New Roman" w:eastAsia="Times New Roman" w:hAnsi="Times New Roman"/>
          <w:color w:val="000000"/>
          <w:w w:val="101"/>
          <w:sz w:val="16"/>
        </w:rPr>
        <w:t>2</w:t>
      </w:r>
      <w:r>
        <w:rPr>
          <w:rFonts w:ascii="Times New Roman" w:eastAsia="Times New Roman" w:hAnsi="Times New Roman"/>
          <w:color w:val="000000"/>
          <w:sz w:val="28"/>
        </w:rPr>
        <w:t xml:space="preserve"> + 3x</w:t>
      </w:r>
      <w:r>
        <w:rPr>
          <w:rFonts w:ascii="Times New Roman" w:eastAsia="Times New Roman" w:hAnsi="Times New Roman"/>
          <w:color w:val="000000"/>
          <w:w w:val="101"/>
          <w:sz w:val="16"/>
        </w:rPr>
        <w:t>3</w:t>
      </w:r>
      <w:r>
        <w:rPr>
          <w:rFonts w:ascii="Times New Roman" w:eastAsia="Times New Roman" w:hAnsi="Times New Roman"/>
          <w:color w:val="000000"/>
          <w:sz w:val="28"/>
        </w:rPr>
        <w:t xml:space="preserve"> + 4x</w:t>
      </w:r>
      <w:r>
        <w:rPr>
          <w:rFonts w:ascii="Times New Roman" w:eastAsia="Times New Roman" w:hAnsi="Times New Roman"/>
          <w:color w:val="000000"/>
          <w:w w:val="101"/>
          <w:sz w:val="16"/>
        </w:rPr>
        <w:t>4</w:t>
      </w:r>
      <w:r>
        <w:rPr>
          <w:rFonts w:ascii="Times New Roman" w:eastAsia="Times New Roman" w:hAnsi="Times New Roman"/>
          <w:color w:val="000000"/>
          <w:sz w:val="28"/>
        </w:rPr>
        <w:t xml:space="preserve"> =   3 </w:t>
      </w:r>
      <w:r>
        <w:br/>
      </w:r>
      <w:r>
        <w:rPr>
          <w:rFonts w:ascii="Times New Roman" w:eastAsia="Times New Roman" w:hAnsi="Times New Roman"/>
          <w:color w:val="000000"/>
          <w:sz w:val="28"/>
        </w:rPr>
        <w:t>3x</w:t>
      </w:r>
      <w:r>
        <w:rPr>
          <w:rFonts w:ascii="Times New Roman" w:eastAsia="Times New Roman" w:hAnsi="Times New Roman"/>
          <w:color w:val="000000"/>
          <w:w w:val="101"/>
          <w:sz w:val="16"/>
        </w:rPr>
        <w:t>1</w:t>
      </w:r>
      <w:r>
        <w:rPr>
          <w:rFonts w:ascii="Times New Roman" w:eastAsia="Times New Roman" w:hAnsi="Times New Roman"/>
          <w:color w:val="000000"/>
          <w:sz w:val="28"/>
        </w:rPr>
        <w:t xml:space="preserve"> + 2x</w:t>
      </w:r>
      <w:r>
        <w:rPr>
          <w:rFonts w:ascii="Times New Roman" w:eastAsia="Times New Roman" w:hAnsi="Times New Roman"/>
          <w:color w:val="000000"/>
          <w:w w:val="101"/>
          <w:sz w:val="16"/>
        </w:rPr>
        <w:t>2</w:t>
      </w:r>
      <w:r>
        <w:rPr>
          <w:rFonts w:ascii="Times New Roman" w:eastAsia="Times New Roman" w:hAnsi="Times New Roman"/>
          <w:color w:val="000000"/>
          <w:sz w:val="28"/>
        </w:rPr>
        <w:t xml:space="preserve"> +   x</w:t>
      </w:r>
      <w:r>
        <w:rPr>
          <w:rFonts w:ascii="Times New Roman" w:eastAsia="Times New Roman" w:hAnsi="Times New Roman"/>
          <w:color w:val="000000"/>
          <w:w w:val="101"/>
          <w:sz w:val="16"/>
        </w:rPr>
        <w:t>3</w:t>
      </w:r>
      <w:r>
        <w:rPr>
          <w:rFonts w:ascii="Times New Roman" w:eastAsia="Times New Roman" w:hAnsi="Times New Roman"/>
          <w:color w:val="000000"/>
          <w:sz w:val="28"/>
        </w:rPr>
        <w:t xml:space="preserve"> +   x</w:t>
      </w:r>
      <w:r>
        <w:rPr>
          <w:rFonts w:ascii="Times New Roman" w:eastAsia="Times New Roman" w:hAnsi="Times New Roman"/>
          <w:color w:val="000000"/>
          <w:w w:val="101"/>
          <w:sz w:val="16"/>
        </w:rPr>
        <w:t>4</w:t>
      </w:r>
      <w:r>
        <w:rPr>
          <w:rFonts w:ascii="Times New Roman" w:eastAsia="Times New Roman" w:hAnsi="Times New Roman"/>
          <w:color w:val="000000"/>
          <w:sz w:val="28"/>
        </w:rPr>
        <w:t xml:space="preserve"> =   7</w:t>
      </w:r>
    </w:p>
    <w:p w14:paraId="30CB4841" w14:textId="77777777" w:rsidR="00256AF1" w:rsidRDefault="00000000">
      <w:pPr>
        <w:autoSpaceDE w:val="0"/>
        <w:autoSpaceDN w:val="0"/>
        <w:spacing w:before="656" w:after="0" w:line="310" w:lineRule="exact"/>
      </w:pPr>
      <w:r>
        <w:rPr>
          <w:rFonts w:ascii="Times New Roman" w:eastAsia="Times New Roman" w:hAnsi="Times New Roman"/>
          <w:color w:val="000000"/>
          <w:sz w:val="28"/>
        </w:rPr>
        <w:t>4. Seja o sistema linear na forma matricial A x = b</w:t>
      </w:r>
    </w:p>
    <w:p w14:paraId="019FC3CD" w14:textId="77777777" w:rsidR="00256AF1" w:rsidRDefault="00000000">
      <w:pPr>
        <w:autoSpaceDE w:val="0"/>
        <w:autoSpaceDN w:val="0"/>
        <w:spacing w:before="322" w:after="0" w:line="240" w:lineRule="auto"/>
        <w:ind w:left="832"/>
      </w:pPr>
      <w:r>
        <w:rPr>
          <w:noProof/>
        </w:rPr>
        <w:drawing>
          <wp:inline distT="0" distB="0" distL="0" distR="0" wp14:anchorId="241A809D" wp14:editId="27C4D018">
            <wp:extent cx="5400040" cy="261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4F4F" w14:textId="79CA8EA7" w:rsidR="00256AF1" w:rsidRDefault="00000000">
      <w:pPr>
        <w:autoSpaceDE w:val="0"/>
        <w:autoSpaceDN w:val="0"/>
        <w:spacing w:before="386" w:after="0" w:line="322" w:lineRule="exact"/>
      </w:pPr>
      <w:r>
        <w:rPr>
          <w:rFonts w:ascii="Times New Roman" w:eastAsia="Times New Roman" w:hAnsi="Times New Roman"/>
          <w:color w:val="000000"/>
          <w:sz w:val="28"/>
        </w:rPr>
        <w:t xml:space="preserve">Qual a solução </w:t>
      </w:r>
      <w:proofErr w:type="spellStart"/>
      <w:r>
        <w:rPr>
          <w:rFonts w:ascii="Times New Roman" w:eastAsia="Times New Roman" w:hAnsi="Times New Roman"/>
          <w:color w:val="000000"/>
          <w:sz w:val="28"/>
        </w:rPr>
        <w:t>obtida</w:t>
      </w:r>
      <w:proofErr w:type="spellEnd"/>
      <w:r>
        <w:rPr>
          <w:rFonts w:ascii="Times New Roman" w:eastAsia="Times New Roman" w:hAnsi="Times New Roman"/>
          <w:color w:val="000000"/>
          <w:sz w:val="28"/>
        </w:rPr>
        <w:t xml:space="preserve"> pela </w:t>
      </w:r>
      <w:proofErr w:type="spellStart"/>
      <w:r>
        <w:rPr>
          <w:rFonts w:ascii="Times New Roman" w:eastAsia="Times New Roman" w:hAnsi="Times New Roman"/>
          <w:color w:val="000000"/>
          <w:sz w:val="28"/>
        </w:rPr>
        <w:t>Eliminação</w:t>
      </w:r>
      <w:proofErr w:type="spellEnd"/>
      <w:r>
        <w:rPr>
          <w:rFonts w:ascii="Times New Roman" w:eastAsia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</w:rPr>
        <w:t>Gaussiana</w:t>
      </w:r>
      <w:proofErr w:type="spellEnd"/>
      <w:r>
        <w:rPr>
          <w:rFonts w:ascii="Times New Roman" w:eastAsia="Times New Roman" w:hAnsi="Times New Roman"/>
          <w:color w:val="000000"/>
          <w:sz w:val="28"/>
        </w:rPr>
        <w:t>? Explique os seus resultados.</w:t>
      </w:r>
    </w:p>
    <w:sectPr w:rsidR="00256AF1" w:rsidSect="00034616">
      <w:pgSz w:w="11900" w:h="16840"/>
      <w:pgMar w:top="290" w:right="468" w:bottom="1076" w:left="570" w:header="720" w:footer="720" w:gutter="0"/>
      <w:cols w:space="720" w:equalWidth="0">
        <w:col w:w="1086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8283767">
    <w:abstractNumId w:val="8"/>
  </w:num>
  <w:num w:numId="2" w16cid:durableId="495148548">
    <w:abstractNumId w:val="6"/>
  </w:num>
  <w:num w:numId="3" w16cid:durableId="1425147054">
    <w:abstractNumId w:val="5"/>
  </w:num>
  <w:num w:numId="4" w16cid:durableId="784232541">
    <w:abstractNumId w:val="4"/>
  </w:num>
  <w:num w:numId="5" w16cid:durableId="910231335">
    <w:abstractNumId w:val="7"/>
  </w:num>
  <w:num w:numId="6" w16cid:durableId="1495224618">
    <w:abstractNumId w:val="3"/>
  </w:num>
  <w:num w:numId="7" w16cid:durableId="669136209">
    <w:abstractNumId w:val="2"/>
  </w:num>
  <w:num w:numId="8" w16cid:durableId="1495996342">
    <w:abstractNumId w:val="1"/>
  </w:num>
  <w:num w:numId="9" w16cid:durableId="93724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678A"/>
    <w:rsid w:val="00256AF1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F1D53E"/>
  <w14:defaultImageDpi w14:val="300"/>
  <w15:docId w15:val="{CC1D06E0-3E63-4317-9126-EF217496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helaine furtado</cp:lastModifiedBy>
  <cp:revision>2</cp:revision>
  <dcterms:created xsi:type="dcterms:W3CDTF">2023-03-20T11:31:00Z</dcterms:created>
  <dcterms:modified xsi:type="dcterms:W3CDTF">2023-03-20T11:31:00Z</dcterms:modified>
  <cp:category/>
</cp:coreProperties>
</file>